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1BC" w:rsidRDefault="007B4A56">
      <w:pPr>
        <w:pStyle w:val="a8"/>
        <w:rPr>
          <w:lang w:eastAsia="ko-KR"/>
        </w:rPr>
      </w:pP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조사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t xml:space="preserve"> </w:t>
      </w:r>
      <w:r>
        <w:rPr>
          <w:lang w:eastAsia="ko-KR"/>
        </w:rPr>
        <w:t>계획서</w:t>
      </w:r>
    </w:p>
    <w:p w:rsidR="009071BC" w:rsidRDefault="00DE571B">
      <w:r w:rsidRPr="00DE571B">
        <w:lastRenderedPageBreak/>
        <w:drawing>
          <wp:inline distT="0" distB="0" distL="0" distR="0" wp14:anchorId="0B1DB4AE" wp14:editId="04423C65">
            <wp:extent cx="2791215" cy="512516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23D" w:rsidRPr="00E0623D">
        <w:drawing>
          <wp:inline distT="0" distB="0" distL="0" distR="0" wp14:anchorId="36C5DEC8" wp14:editId="6399AF24">
            <wp:extent cx="5096586" cy="2467319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23D" w:rsidRPr="00E0623D">
        <w:lastRenderedPageBreak/>
        <w:drawing>
          <wp:inline distT="0" distB="0" distL="0" distR="0" wp14:anchorId="7DB95F1C" wp14:editId="5FCC65FE">
            <wp:extent cx="5486400" cy="34150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3D" w:rsidRDefault="00E0623D">
      <w:bookmarkStart w:id="0" w:name="_GoBack"/>
      <w:r w:rsidRPr="00E0623D">
        <w:lastRenderedPageBreak/>
        <w:drawing>
          <wp:inline distT="0" distB="0" distL="0" distR="0" wp14:anchorId="702DA0B2" wp14:editId="4B6CC6B9">
            <wp:extent cx="5058481" cy="7297168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E0623D">
        <w:lastRenderedPageBreak/>
        <w:drawing>
          <wp:inline distT="0" distB="0" distL="0" distR="0" wp14:anchorId="48A31DAA" wp14:editId="3CD690C1">
            <wp:extent cx="4772691" cy="215295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F0"/>
    <w:rsid w:val="0015074B"/>
    <w:rsid w:val="0029639D"/>
    <w:rsid w:val="00326F90"/>
    <w:rsid w:val="007B4A56"/>
    <w:rsid w:val="009071BC"/>
    <w:rsid w:val="00AA1D8D"/>
    <w:rsid w:val="00B47730"/>
    <w:rsid w:val="00CB0664"/>
    <w:rsid w:val="00DE571B"/>
    <w:rsid w:val="00E062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58AF8"/>
  <w14:defaultImageDpi w14:val="300"/>
  <w15:docId w15:val="{BFED6BA8-D487-4FC5-834C-38E758A0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C0BE15-462A-4CCB-B6A7-08474E3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GACHON</cp:lastModifiedBy>
  <cp:revision>4</cp:revision>
  <dcterms:created xsi:type="dcterms:W3CDTF">2013-12-23T23:15:00Z</dcterms:created>
  <dcterms:modified xsi:type="dcterms:W3CDTF">2025-09-25T06:05:00Z</dcterms:modified>
  <cp:category/>
</cp:coreProperties>
</file>